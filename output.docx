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0" cy="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verted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" cy="2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